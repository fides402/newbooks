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Novità Libri degli Ultimi 30 Giorni</w:t>
      </w:r>
    </w:p>
    <w:p>
      <w:pPr>
        <w:jc w:val="center"/>
      </w:pPr>
      <w:r>
        <w:rPr>
          <w:i/>
        </w:rPr>
        <w:t>Generato il 16/04/2025</w:t>
      </w:r>
    </w:p>
    <w:p/>
    <w:p>
      <w:r>
        <w:t>Questo documento contiene le novità editoriali degli ultimi 30 giorni nelle categorie filosofia, psicologia, società, business e self-help, sia per il mercato italiano che per quello americano. Per ogni libro sono riportati titolo, autore, editore, prezzo e link d'acquisto diretto.</w:t>
      </w:r>
    </w:p>
    <w:p/>
    <w:p>
      <w:pPr>
        <w:pStyle w:val="Heading1"/>
      </w:pPr>
      <w:r>
        <w:t>Indice</w:t>
      </w:r>
    </w:p>
    <w:p>
      <w:pPr>
        <w:pStyle w:val="ListBullet"/>
      </w:pPr>
      <w:r>
        <w:t>Filosofia</w:t>
      </w:r>
    </w:p>
    <w:p>
      <w:pPr>
        <w:pStyle w:val="ListBullet"/>
      </w:pPr>
      <w:r>
        <w:t>Psicologia</w:t>
      </w:r>
    </w:p>
    <w:p>
      <w:pPr>
        <w:pStyle w:val="ListBullet"/>
      </w:pPr>
      <w:r>
        <w:t>Società</w:t>
      </w:r>
    </w:p>
    <w:p>
      <w:pPr>
        <w:pStyle w:val="ListBullet"/>
      </w:pPr>
      <w:r>
        <w:t>Business</w:t>
      </w:r>
    </w:p>
    <w:p>
      <w:pPr>
        <w:pStyle w:val="ListBullet"/>
      </w:pPr>
      <w:r>
        <w:t>Self-help</w:t>
      </w:r>
    </w:p>
    <w:p>
      <w:r>
        <w:br w:type="page"/>
      </w:r>
    </w:p>
    <w:p>
      <w:pPr>
        <w:pStyle w:val="Heading1"/>
      </w:pPr>
      <w:r>
        <w:t>Categoria: Filosofia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 la società dell'angoscia. Speranza e rivoluzione</w:t>
            </w:r>
          </w:p>
        </w:tc>
        <w:tc>
          <w:tcPr>
            <w:tcW w:type="dxa" w:w="1728"/>
            <w:vAlign w:val="center"/>
          </w:tcPr>
          <w:p>
            <w:r>
              <w:t>Byung-Chul Han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Liberi e uguali. Manifesto per una società giusta</w:t>
            </w:r>
          </w:p>
        </w:tc>
        <w:tc>
          <w:tcPr>
            <w:tcW w:type="dxa" w:w="1728"/>
            <w:vAlign w:val="center"/>
          </w:tcPr>
          <w:p>
            <w:r>
              <w:t>Daniel Chandler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Guerra e natura umana. Le radici del disordine mondiale</w:t>
            </w:r>
          </w:p>
        </w:tc>
        <w:tc>
          <w:tcPr>
            <w:tcW w:type="dxa" w:w="1728"/>
            <w:vAlign w:val="center"/>
          </w:tcPr>
          <w:p>
            <w:r>
              <w:t>Gianluca Sadun Bordoni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Bushido. La via del guerriero</w:t>
            </w:r>
          </w:p>
        </w:tc>
        <w:tc>
          <w:tcPr>
            <w:tcW w:type="dxa" w:w="1728"/>
            <w:vAlign w:val="center"/>
          </w:tcPr>
          <w:p>
            <w:r>
              <w:t>Feltrinelli,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Melanconia e fine del mondo</w:t>
            </w:r>
          </w:p>
        </w:tc>
        <w:tc>
          <w:tcPr>
            <w:tcW w:type="dxa" w:w="1728"/>
            <w:vAlign w:val="center"/>
          </w:tcPr>
          <w:p>
            <w:r>
              <w:t>Paolo Godani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potere velato. Tirannide, eguaglianza, libertà da Tacito a Spinoza</w:t>
            </w:r>
          </w:p>
        </w:tc>
        <w:tc>
          <w:tcPr>
            <w:tcW w:type="dxa" w:w="1728"/>
            <w:vAlign w:val="center"/>
          </w:tcPr>
          <w:p>
            <w:r>
              <w:t>Michele Ciliberto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Considera gli animali</w:t>
            </w:r>
          </w:p>
        </w:tc>
        <w:tc>
          <w:tcPr>
            <w:tcW w:type="dxa" w:w="1728"/>
            <w:vAlign w:val="center"/>
          </w:tcPr>
          <w:p>
            <w:r>
              <w:t>Simone Pollo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Montesquieu. Il coraggio della moderazione. Nuova ediz.</w:t>
            </w:r>
          </w:p>
        </w:tc>
        <w:tc>
          <w:tcPr>
            <w:tcW w:type="dxa" w:w="1728"/>
            <w:vAlign w:val="center"/>
          </w:tcPr>
          <w:p>
            <w:r>
              <w:t>Jean Starobinski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Michel de Certeau</w:t>
            </w:r>
          </w:p>
        </w:tc>
        <w:tc>
          <w:tcPr>
            <w:tcW w:type="dxa" w:w="1728"/>
            <w:vAlign w:val="center"/>
          </w:tcPr>
          <w:p>
            <w:r>
              <w:t>Luigi Maria Epicoco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discorso perfetto. Parlare in pubblico con i classici</w:t>
            </w:r>
          </w:p>
        </w:tc>
        <w:tc>
          <w:tcPr>
            <w:tcW w:type="dxa" w:w="1728"/>
            <w:vAlign w:val="center"/>
          </w:tcPr>
          <w:p>
            <w:r>
              <w:t>Laura Suardi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origini della democrazia totalitaria</w:t>
            </w:r>
          </w:p>
        </w:tc>
        <w:tc>
          <w:tcPr>
            <w:tcW w:type="dxa" w:w="1728"/>
            <w:vAlign w:val="center"/>
          </w:tcPr>
          <w:p>
            <w:r>
              <w:t>Jacob L. Talmon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ragionevole speranza. Come i filosofi hanno pensato l'aldilà</w:t>
            </w:r>
          </w:p>
        </w:tc>
        <w:tc>
          <w:tcPr>
            <w:tcW w:type="dxa" w:w="1728"/>
            <w:vAlign w:val="center"/>
          </w:tcPr>
          <w:p>
            <w:r>
              <w:t>Sergio Givone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Gli 11 semi della felicità</w:t>
            </w:r>
          </w:p>
        </w:tc>
        <w:tc>
          <w:tcPr>
            <w:tcW w:type="dxa" w:w="1728"/>
            <w:vAlign w:val="center"/>
          </w:tcPr>
          <w:p>
            <w:r>
              <w:t>Maddalena Mazzoli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Ateismo cristiano. Come diventare veri materialisti</w:t>
            </w:r>
          </w:p>
        </w:tc>
        <w:tc>
          <w:tcPr>
            <w:tcW w:type="dxa" w:w="1728"/>
            <w:vAlign w:val="center"/>
          </w:tcPr>
          <w:p>
            <w:r>
              <w:t>Slavoj Žižek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Filosofe. Dieci donne che hanno ripensato il mondo</w:t>
            </w:r>
          </w:p>
        </w:tc>
        <w:tc>
          <w:tcPr>
            <w:tcW w:type="dxa" w:w="1728"/>
            <w:vAlign w:val="center"/>
          </w:tcPr>
          <w:p>
            <w:r>
              <w:t>Francesca R. Recchia Luciani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Per la pace perpetua</w:t>
            </w:r>
          </w:p>
        </w:tc>
        <w:tc>
          <w:tcPr>
            <w:tcW w:type="dxa" w:w="1728"/>
            <w:vAlign w:val="center"/>
          </w:tcPr>
          <w:p>
            <w:r>
              <w:t>Immanuel Kant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Contributi alla filosofia (Dall'evento) di Heidegger. Un commentario</w:t>
            </w:r>
          </w:p>
        </w:tc>
        <w:tc>
          <w:tcPr>
            <w:tcW w:type="dxa" w:w="1728"/>
            <w:vAlign w:val="center"/>
          </w:tcPr>
          <w:p>
            <w:r>
              <w:t>Friedrich-Wilhelm von Herrmann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L'accademia delle grandi domande</w:t>
            </w:r>
          </w:p>
        </w:tc>
        <w:tc>
          <w:tcPr>
            <w:tcW w:type="dxa" w:w="1728"/>
            <w:vAlign w:val="center"/>
          </w:tcPr>
          <w:p>
            <w:r>
              <w:t>Riccardo Azzali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Sentire e meditare. Leopardi fra vita, letteratura e filosofia</w:t>
            </w:r>
          </w:p>
        </w:tc>
        <w:tc>
          <w:tcPr>
            <w:tcW w:type="dxa" w:w="1728"/>
            <w:vAlign w:val="center"/>
          </w:tcPr>
          <w:p>
            <w:r>
              <w:t>Franco Trabattoni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di diventare umani. Quattro lezioni sulla crisi della nostra epoca</w:t>
            </w:r>
          </w:p>
        </w:tc>
        <w:tc>
          <w:tcPr>
            <w:tcW w:type="dxa" w:w="1728"/>
            <w:vAlign w:val="center"/>
          </w:tcPr>
          <w:p>
            <w:r>
              <w:t>Rob Riemen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Henri Bergson</w:t>
            </w:r>
          </w:p>
        </w:tc>
        <w:tc>
          <w:tcPr>
            <w:tcW w:type="dxa" w:w="1728"/>
            <w:vAlign w:val="center"/>
          </w:tcPr>
          <w:p>
            <w:r>
              <w:t>Vladimir Jankélévitch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35,00 €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mondo della vita. Analisi del mondo pre-dato e della sua costituzione</w:t>
            </w:r>
          </w:p>
        </w:tc>
        <w:tc>
          <w:tcPr>
            <w:tcW w:type="dxa" w:w="1728"/>
            <w:vAlign w:val="center"/>
          </w:tcPr>
          <w:p>
            <w:r>
              <w:t>Edmund Husserl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ragioni di Kant</w:t>
            </w:r>
          </w:p>
        </w:tc>
        <w:tc>
          <w:tcPr>
            <w:tcW w:type="dxa" w:w="1728"/>
            <w:vAlign w:val="center"/>
          </w:tcPr>
          <w:p>
            <w:r>
              <w:t>Paola Rumore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Senza gli altri. Esperienza assoluta e solitudine</w:t>
            </w:r>
          </w:p>
        </w:tc>
        <w:tc>
          <w:tcPr>
            <w:tcW w:type="dxa" w:w="1728"/>
            <w:vAlign w:val="center"/>
          </w:tcPr>
          <w:p>
            <w:r>
              <w:t>Tommaso Tuppini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Kingdom of Cain: Finding God in the Literature of Darkness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Mahavakya: The Essence of Vedanta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 Happened to Catholicism: The Heresy Behind the Current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$17.62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Complete Friedrich Nietzsche Philosophy Collection: Thus Spoke Zarathustra, Beyond Good and Evil, The Antichrist, Ecce Ho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Believe: Why Everyone Should Be Religious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$19.68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Heavily Meditated: The Fast Path to Remove Your Triggers, Dissolve Stress, and Activate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Against the Machine: On the Unmaking of Humanity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$29.76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Kingdom of Cain: Finding God in the Literature of Darkness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$16.53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Complete Philosophy Collection: Meditations by Marcus Aurelius, The Art of War by Sun Tzu, Beyond Good and Evil by Friedr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Life-Changing Magic of Tidying Up: The Japanese Art of Decluttering and Organizing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Wisdom Takes Work: Learn. Apply. Repeat. (The Stoic Virtues Series)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Persistence of the Ideological Lie: The Totalitarian Impulse Then and Now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Ideological Brain: The Radical Science of Flexible Thinking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What's Left: Three Paths Through the Planetary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$19.10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What's Left: Three Paths Through the Planetary Crisis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$27.90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Wisdom Takes Work: Learn. Apply. Repeat. (The Stoic Virtues Series)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Zero World Problems: New Standards of Living for the Post-Materialist Economy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What to Expect When You're Dead: An Ancient Tour of Death and the Afterlife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Buddha's Brain: The Practical Neuroscience of Happiness, Love &amp; Wisdom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Open Socrates: The Case for a Philosophical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Unequal Exchange and the Prospects of Socialism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When Did the United States Begin?: The Impact of the United States on Society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Being and Nothingness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Proof: The Art and Science of Certainty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$28.80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 Trackless Path: A Commentary on the Great Completion (Dzogchen) Teaching O Jigmé Lingpa's Revelations of Ever-Present Good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Origins of Totalitarianism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Heavily Meditated: The Fast Path to Remove Your Triggers, Dissolve Stress, and Activate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IDEOLOGÍAS: Manual contrarrevolucionario (Spanish Edition)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Psicologia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Le mani della madre. Desiderio, fantasmi ed eredità del materno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L'ira funesta. Come frenare la distruttività del mondo contemporaneo</w:t>
            </w:r>
          </w:p>
        </w:tc>
        <w:tc>
          <w:tcPr>
            <w:tcW w:type="dxa" w:w="1728"/>
            <w:vAlign w:val="center"/>
          </w:tcPr>
          <w:p>
            <w:r>
              <w:t>Vittorino Andreoli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negoziazione. Trasformare i conflitti in accordi</w:t>
            </w:r>
          </w:p>
        </w:tc>
        <w:tc>
          <w:tcPr>
            <w:tcW w:type="dxa" w:w="1728"/>
            <w:vAlign w:val="center"/>
          </w:tcPr>
          <w:p>
            <w:r>
              <w:t>Giorgio Nardone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sentimento del reale. Scritti inediti</w:t>
            </w:r>
          </w:p>
        </w:tc>
        <w:tc>
          <w:tcPr>
            <w:tcW w:type="dxa" w:w="1728"/>
            <w:vAlign w:val="center"/>
          </w:tcPr>
          <w:p>
            <w:r>
              <w:t>Donald W. Winnicott</w:t>
            </w:r>
          </w:p>
        </w:tc>
        <w:tc>
          <w:tcPr>
            <w:tcW w:type="dxa" w:w="1728"/>
            <w:vAlign w:val="center"/>
          </w:tcPr>
          <w:p>
            <w:r>
              <w:t>Raffaello Cortina Editore</w:t>
            </w:r>
          </w:p>
        </w:tc>
        <w:tc>
          <w:tcPr>
            <w:tcW w:type="dxa" w:w="1728"/>
            <w:vAlign w:val="center"/>
          </w:tcPr>
          <w:p>
            <w:r>
              <w:t>26,00 €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De odio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L'origine del male non è sconosciuta. Saggio su Alice Miller</w:t>
            </w:r>
          </w:p>
        </w:tc>
        <w:tc>
          <w:tcPr>
            <w:tcW w:type="dxa" w:w="1728"/>
            <w:vAlign w:val="center"/>
          </w:tcPr>
          <w:p>
            <w:r>
              <w:t>Marta Petrucci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luce delle stelle morte. Saggio su lutto e nostalgia</w:t>
            </w:r>
          </w:p>
        </w:tc>
        <w:tc>
          <w:tcPr>
            <w:tcW w:type="dxa" w:w="1728"/>
            <w:vAlign w:val="center"/>
          </w:tcPr>
          <w:p>
            <w:r>
              <w:t>Massimo Recalcati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Io, noi, loro. Le relazioni nell'era dei social e dell'IA</w:t>
            </w:r>
          </w:p>
        </w:tc>
        <w:tc>
          <w:tcPr>
            <w:tcW w:type="dxa" w:w="1728"/>
            <w:vAlign w:val="center"/>
          </w:tcPr>
          <w:p>
            <w:r>
              <w:t>Giuseppe Riva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Donne che non si amano abbastanza</w:t>
            </w:r>
          </w:p>
        </w:tc>
        <w:tc>
          <w:tcPr>
            <w:tcW w:type="dxa" w:w="1728"/>
            <w:vAlign w:val="center"/>
          </w:tcPr>
          <w:p>
            <w:r>
              <w:t>Susan Nolen-Hoeksema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Architetti dell'anima. Da Vienna al mondo. Il secolo della psicoanalisi</w:t>
            </w:r>
          </w:p>
        </w:tc>
        <w:tc>
          <w:tcPr>
            <w:tcW w:type="dxa" w:w="1728"/>
            <w:vAlign w:val="center"/>
          </w:tcPr>
          <w:p>
            <w:r>
              <w:t>Steve Ayan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Cosa sappiamo davvero sull'amore. Tra psicologia, scienza e antropologia, indagine sul mistero dei nostri sentimenti</w:t>
            </w:r>
          </w:p>
        </w:tc>
        <w:tc>
          <w:tcPr>
            <w:tcW w:type="dxa" w:w="1728"/>
            <w:vAlign w:val="center"/>
          </w:tcPr>
          <w:p>
            <w:r>
              <w:t>Anna Machin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distanza che cura. Viaggio verso l'indipendenza emotiva dai legami familiari</w:t>
            </w:r>
          </w:p>
        </w:tc>
        <w:tc>
          <w:tcPr>
            <w:tcW w:type="dxa" w:w="1728"/>
            <w:vAlign w:val="center"/>
          </w:tcPr>
          <w:p>
            <w:r>
              <w:t>Valeria Locati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rivoluzione della speranza. Per una tecnologia dal volto umano</w:t>
            </w:r>
          </w:p>
        </w:tc>
        <w:tc>
          <w:tcPr>
            <w:tcW w:type="dxa" w:w="1728"/>
            <w:vAlign w:val="center"/>
          </w:tcPr>
          <w:p>
            <w:r>
              <w:t>Erich Fromm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Come nasce il sogno d'amore</w:t>
            </w:r>
          </w:p>
        </w:tc>
        <w:tc>
          <w:tcPr>
            <w:tcW w:type="dxa" w:w="1728"/>
            <w:vAlign w:val="center"/>
          </w:tcPr>
          <w:p>
            <w:r>
              <w:t>Lea Melandri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Diva Futura</w:t>
            </w:r>
          </w:p>
        </w:tc>
        <w:tc>
          <w:tcPr>
            <w:tcW w:type="dxa" w:w="1728"/>
            <w:vAlign w:val="center"/>
          </w:tcPr>
          <w:p>
            <w:r>
              <w:t>Debora Attanasio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Storia della psicologia. Nuova ediz.</w:t>
            </w:r>
          </w:p>
        </w:tc>
        <w:tc>
          <w:tcPr>
            <w:tcW w:type="dxa" w:w="1728"/>
            <w:vAlign w:val="center"/>
          </w:tcPr>
          <w:p>
            <w:r>
              <w:t>Il Mulino,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Gli svedesi lo fanno meglio. Come un'educazione affettiva e sessuale di stampo nordico può cambiare il nostro Paese (in meglio)</w:t>
            </w:r>
          </w:p>
        </w:tc>
        <w:tc>
          <w:tcPr>
            <w:tcW w:type="dxa" w:w="1728"/>
            <w:vAlign w:val="center"/>
          </w:tcPr>
          <w:p>
            <w:r>
              <w:t>Flavia Restivo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lavoro del negativo</w:t>
            </w:r>
          </w:p>
        </w:tc>
        <w:tc>
          <w:tcPr>
            <w:tcW w:type="dxa" w:w="1728"/>
            <w:vAlign w:val="center"/>
          </w:tcPr>
          <w:p>
            <w:r>
              <w:t>André Green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L'archetipo della madre</w:t>
            </w:r>
          </w:p>
        </w:tc>
        <w:tc>
          <w:tcPr>
            <w:tcW w:type="dxa" w:w="1728"/>
            <w:vAlign w:val="center"/>
          </w:tcPr>
          <w:p>
            <w:r>
              <w:t>Carl Gustav Jung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Sull'origine delle fiabe</w:t>
            </w:r>
          </w:p>
        </w:tc>
        <w:tc>
          <w:tcPr>
            <w:tcW w:type="dxa" w:w="1728"/>
            <w:vAlign w:val="center"/>
          </w:tcPr>
          <w:p>
            <w:r>
              <w:t>Marie-Louise von Franz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L'intelligenza del sogno. Fantasmi, apparizioni, ispirazioni</w:t>
            </w:r>
          </w:p>
        </w:tc>
        <w:tc>
          <w:tcPr>
            <w:tcW w:type="dxa" w:w="1728"/>
            <w:vAlign w:val="center"/>
          </w:tcPr>
          <w:p>
            <w:r>
              <w:t>Anne Dufourmantelle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Nostalgia. Accompagnare i bambini passo dopo passo nel delicato momento della perdita e nei giorni a seguire</w:t>
            </w:r>
          </w:p>
        </w:tc>
        <w:tc>
          <w:tcPr>
            <w:tcW w:type="dxa" w:w="1728"/>
            <w:vAlign w:val="center"/>
          </w:tcPr>
          <w:p>
            <w:r>
              <w:t>Elisa Ciani</w:t>
            </w:r>
          </w:p>
        </w:tc>
        <w:tc>
          <w:tcPr>
            <w:tcW w:type="dxa" w:w="1728"/>
            <w:vAlign w:val="center"/>
          </w:tcPr>
          <w:p>
            <w:r>
              <w:t>Giovanni Fioriti Editore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Psicologia politica applicata. Scopi, strumenti, contromisure</w:t>
            </w:r>
          </w:p>
        </w:tc>
        <w:tc>
          <w:tcPr>
            <w:tcW w:type="dxa" w:w="1728"/>
            <w:vAlign w:val="center"/>
          </w:tcPr>
          <w:p>
            <w:r>
              <w:t>Marco Della Luna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27,90 €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servizio di Spazio Neutro. Guida pratica per educatori e pedagogisti</w:t>
            </w:r>
          </w:p>
        </w:tc>
        <w:tc>
          <w:tcPr>
            <w:tcW w:type="dxa" w:w="1728"/>
            <w:vAlign w:val="center"/>
          </w:tcPr>
          <w:p>
            <w:r>
              <w:t>Claudia Concas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Accademia dei Test. TOLC-PSI. Psicologia. Kit di preparazione 2025-2026</w:t>
            </w:r>
          </w:p>
        </w:tc>
        <w:tc>
          <w:tcPr>
            <w:tcW w:type="dxa" w:w="1728"/>
            <w:vAlign w:val="center"/>
          </w:tcPr>
          <w:p>
            <w:r>
              <w:t>Futura,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54,00 €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From Silence to Influence: Mastering the Art of Verbal Expression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High Functioning: Overcome Your Hidden Depression and Reclaim Your Joy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Art of Words: How to Use Words as the Ultimate Weapon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Mind Your Body: A Revolutionary Program to Release Chronic Pain and Anxiety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$15.75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Forgiving as Unity with Christ: A Journey for Healing Resentment and Relationships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Holy Hurt: Understanding Spiritual Trauma and the Process of Healing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$12.24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Punishment-Free Parenting: The Brain-Based Way to Raise Kids Without Raising Your Voice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Fall in Love with Questions: A New Way to Thrive in Times of Uncertainty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$21.25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Free to Fly: The Secret to Fostering Independence in the Next Generation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Demystifying Misophonia: A Holistic Approach to Finding Freedom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Overcome Overthinking: Calm Your Mind and Find Peace Now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Polyvagal Theory Workbook for Trauma: Body-Based Activities to Regulate, Rebalance, and Rewire Your Nervous System Withou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$23.36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Absent Father Effect on Daughters: Father Desire, Father Wounds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$12.24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Instability of Truth: Brainwashing, Mind Control, and Hyper-Persuasion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$18.90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Validation: How the Skill Set That Revolutionized Psychology Will Transform Your Relationships, Increase Your Influence, and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$15.75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With Love from a Children's Therapist: #lessonsihavelearnedalongtheway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Body-First Healing: Get Unstuck and Recover from Trauma with Somatic Healing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Holistically Treating Complex PTSD: A Six-Dimensional Approach: Guidance for Therapists, Coaches, and Other Helpers to Repair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Evidence for Psychodynamic Psychotherapy: A Contemporary Introduction (Routledge Introductions to Contemporary Psychoanal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$23.19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Polywise: A Deeper Dive into Navigating Open Relationships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Buddha's Brain: The Practical Neuroscience of Happiness, Love &amp; Wisdom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Now It All Makes Sense: How An ADHD Diagnosis Brought Clarity to My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Cults Like Us: Why Doomsday Thinking Drives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Spiritual Intelligence: Activating the 4 Circuits of the Awakened Brain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Let Them: A Guide to Embracing Authenticity and Inner Peace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Me, but Better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Società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Sovrumano. Oltre i limiti della nostra intelligenza</w:t>
            </w:r>
          </w:p>
        </w:tc>
        <w:tc>
          <w:tcPr>
            <w:tcW w:type="dxa" w:w="1728"/>
            <w:vAlign w:val="center"/>
          </w:tcPr>
          <w:p>
            <w:r>
              <w:t>Nello Cristianini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Fratelli di chat. Storia segreta del partito di Giorgia Meloni</w:t>
            </w:r>
          </w:p>
        </w:tc>
        <w:tc>
          <w:tcPr>
            <w:tcW w:type="dxa" w:w="1728"/>
            <w:vAlign w:val="center"/>
          </w:tcPr>
          <w:p>
            <w:r>
              <w:t>Giacomo Salvini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Dynasty. Dagli Agnelli ai Del Vecchio, dai Benetton ai De Benedetti: il crollo dei dinastie dei potenti</w:t>
            </w:r>
          </w:p>
        </w:tc>
        <w:tc>
          <w:tcPr>
            <w:tcW w:type="dxa" w:w="1728"/>
            <w:vAlign w:val="center"/>
          </w:tcPr>
          <w:p>
            <w:r>
              <w:t>Mario Giordano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Fumo e ceneri. Il viaggio di uno scrittore nelle storie nascoste dell'oppio</w:t>
            </w:r>
          </w:p>
        </w:tc>
        <w:tc>
          <w:tcPr>
            <w:tcW w:type="dxa" w:w="1728"/>
            <w:vAlign w:val="center"/>
          </w:tcPr>
          <w:p>
            <w:r>
              <w:t>Amitav Ghosh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globalizzazione è finita. La via locale alla prosperità in un mondo post-globale</w:t>
            </w:r>
          </w:p>
        </w:tc>
        <w:tc>
          <w:tcPr>
            <w:tcW w:type="dxa" w:w="1728"/>
            <w:vAlign w:val="center"/>
          </w:tcPr>
          <w:p>
            <w:r>
              <w:t>Rana Foroohar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Mollami! Educare i figli adolescenti e trovare la giusta distanza per farli crescere</w:t>
            </w:r>
          </w:p>
        </w:tc>
        <w:tc>
          <w:tcPr>
            <w:tcW w:type="dxa" w:w="1728"/>
            <w:vAlign w:val="center"/>
          </w:tcPr>
          <w:p>
            <w:r>
              <w:t>Daniele Novara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fine del regime. La caduta di tre dittature europee e il destino della Russia di Putin</w:t>
            </w:r>
          </w:p>
        </w:tc>
        <w:tc>
          <w:tcPr>
            <w:tcW w:type="dxa" w:w="1728"/>
            <w:vAlign w:val="center"/>
          </w:tcPr>
          <w:p>
            <w:r>
              <w:t>Alexander Baunov</w:t>
            </w:r>
          </w:p>
        </w:tc>
        <w:tc>
          <w:tcPr>
            <w:tcW w:type="dxa" w:w="1728"/>
            <w:vAlign w:val="center"/>
          </w:tcPr>
          <w:p>
            <w:r>
              <w:t>Silvio Berlusconi Editore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Libera università</w:t>
            </w:r>
          </w:p>
        </w:tc>
        <w:tc>
          <w:tcPr>
            <w:tcW w:type="dxa" w:w="1728"/>
            <w:vAlign w:val="center"/>
          </w:tcPr>
          <w:p>
            <w:r>
              <w:t>Tomaso Montanari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tagliapietre</w:t>
            </w:r>
          </w:p>
        </w:tc>
        <w:tc>
          <w:tcPr>
            <w:tcW w:type="dxa" w:w="1728"/>
            <w:vAlign w:val="center"/>
          </w:tcPr>
          <w:p>
            <w:r>
              <w:t>Cormac McCarthy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Dentro il grande gioco</w:t>
            </w:r>
          </w:p>
        </w:tc>
        <w:tc>
          <w:tcPr>
            <w:tcW w:type="dxa" w:w="1728"/>
            <w:vAlign w:val="center"/>
          </w:tcPr>
          <w:p>
            <w:r>
              <w:t>Emilio Mola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Son qui: m’ammazzi. I personaggi maschili nella letteratura italiana</w:t>
            </w:r>
          </w:p>
        </w:tc>
        <w:tc>
          <w:tcPr>
            <w:tcW w:type="dxa" w:w="1728"/>
            <w:vAlign w:val="center"/>
          </w:tcPr>
          <w:p>
            <w:r>
              <w:t>Francesco Piccolo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diari del boss</w:t>
            </w:r>
          </w:p>
        </w:tc>
        <w:tc>
          <w:tcPr>
            <w:tcW w:type="dxa" w:w="1728"/>
            <w:vAlign w:val="center"/>
          </w:tcPr>
          <w:p>
            <w:r>
              <w:t>Lirio Abbate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Uccidere un fascista. Sergio Ramelli, una vita spezzata dall'odio</w:t>
            </w:r>
          </w:p>
        </w:tc>
        <w:tc>
          <w:tcPr>
            <w:tcW w:type="dxa" w:w="1728"/>
            <w:vAlign w:val="center"/>
          </w:tcPr>
          <w:p>
            <w:r>
              <w:t>Giuseppe Culicchia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suicidio della pace. Perché l'ordine internazionale liberale ha fallito (1989-2024)</w:t>
            </w:r>
          </w:p>
        </w:tc>
        <w:tc>
          <w:tcPr>
            <w:tcW w:type="dxa" w:w="1728"/>
            <w:vAlign w:val="center"/>
          </w:tcPr>
          <w:p>
            <w:r>
              <w:t>Alessandro Colombo</w:t>
            </w:r>
          </w:p>
        </w:tc>
        <w:tc>
          <w:tcPr>
            <w:tcW w:type="dxa" w:w="1728"/>
            <w:vAlign w:val="center"/>
          </w:tcPr>
          <w:p>
            <w:r>
              <w:t>Raffaello Cortina Editore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guerra delle materie prime e lo scudo ucraino. Ecco perché l'Europa è nel mirino di Putin</w:t>
            </w:r>
          </w:p>
        </w:tc>
        <w:tc>
          <w:tcPr>
            <w:tcW w:type="dxa" w:w="1728"/>
            <w:vAlign w:val="center"/>
          </w:tcPr>
          <w:p>
            <w:r>
              <w:t>Giuseppe Sabella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Grande da morire. Come evitare l'esplosione dell'Europa</w:t>
            </w:r>
          </w:p>
        </w:tc>
        <w:tc>
          <w:tcPr>
            <w:tcW w:type="dxa" w:w="1728"/>
            <w:vAlign w:val="center"/>
          </w:tcPr>
          <w:p>
            <w:r>
              <w:t>Sylvie Goulard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Cose spiegate bene. La sicurezza degli oggetti</w:t>
            </w:r>
          </w:p>
        </w:tc>
        <w:tc>
          <w:tcPr>
            <w:tcW w:type="dxa" w:w="1728"/>
            <w:vAlign w:val="center"/>
          </w:tcPr>
          <w:p>
            <w:r>
              <w:t>Iperborea,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 Milano. Ascesa e caduta di un modello di città</w:t>
            </w:r>
          </w:p>
        </w:tc>
        <w:tc>
          <w:tcPr>
            <w:tcW w:type="dxa" w:w="1728"/>
            <w:vAlign w:val="center"/>
          </w:tcPr>
          <w:p>
            <w:r>
              <w:t>Gianni Barbacetto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Liberi e uguali. Manifesto per una società giusta</w:t>
            </w:r>
          </w:p>
        </w:tc>
        <w:tc>
          <w:tcPr>
            <w:tcW w:type="dxa" w:w="1728"/>
            <w:vAlign w:val="center"/>
          </w:tcPr>
          <w:p>
            <w:r>
              <w:t>Daniel Chandler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Controvento. La vera storia di Bettino Craxi. Nuova ediz.</w:t>
            </w:r>
          </w:p>
        </w:tc>
        <w:tc>
          <w:tcPr>
            <w:tcW w:type="dxa" w:w="1728"/>
            <w:vAlign w:val="center"/>
          </w:tcPr>
          <w:p>
            <w:r>
              <w:t>Fabio Martini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non posso ballare non è la mia rivoluzione</w:t>
            </w:r>
          </w:p>
        </w:tc>
        <w:tc>
          <w:tcPr>
            <w:tcW w:type="dxa" w:w="1728"/>
            <w:vAlign w:val="center"/>
          </w:tcPr>
          <w:p>
            <w:r>
              <w:t>Lella Costa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Guerra e natura umana. Le radici del disordine mondiale</w:t>
            </w:r>
          </w:p>
        </w:tc>
        <w:tc>
          <w:tcPr>
            <w:tcW w:type="dxa" w:w="1728"/>
            <w:vAlign w:val="center"/>
          </w:tcPr>
          <w:p>
            <w:r>
              <w:t>Gianluca Sadun Bordoni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Bushido. La via del guerriero</w:t>
            </w:r>
          </w:p>
        </w:tc>
        <w:tc>
          <w:tcPr>
            <w:tcW w:type="dxa" w:w="1728"/>
            <w:vAlign w:val="center"/>
          </w:tcPr>
          <w:p>
            <w:r>
              <w:t>Feltrinelli,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Prezzo non disponibile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Everything Is Tuberculosis: The History and Persistence of Our Deadliest Infection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$11.81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Tina: The Inspiring Tale of a World-changing Friendship Between One Man and a Dog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$22.04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$21.92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Fight: Inside the Wildest Battle for the White House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Echo Machine: How Right-Wing Extremism Created a Post-Truth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$19.42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$23.43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Brown Chicken, Brown Cow!: A Farmyard Tale of Love (Banned Children's Books for Adults)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$11.69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$25.19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Everything Is Tuberculosis: The History and Persistence of Our Deadliest Infection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Echo Machine: How Right-Wing Extremism Created a Post-Truth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$19.11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 Democracies and Death Cults: Israel and the Future of Civilization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Autism Out Loud: Life with a Child on the Spectrum, from Diagnosis to Young Adulthood―Moving Stories and Parenting Lessons 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$23.09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Illegals: Russia's Most Audacious Spies and Their Century-Long Mission to Infiltrate the West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Uncharted: How Trump Beat Biden, Harris, and the Odds in the Wildest Campaign in History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Bad Law: Ten Popular Laws That Are Ruining America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Illegals: Russia's Most Audacious Spies and Their Century-Long Mission to Infiltrate the West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$29.76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Poems of Parenting: A Witty and Touching Compilation of Parenting Poems, The Perfect Gift for New Parents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$18.59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Sirens' Call: How Attention Became the World's Most Endangered Resource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Original Sin: President Biden's Decline, Its Cover-Up, and His Disastrous Choice to Run Again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$27.00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One Day, Everyone Will Have Always Been Against This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$13.78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Business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catastrofica visita allo zoo</w:t>
            </w:r>
          </w:p>
        </w:tc>
        <w:tc>
          <w:tcPr>
            <w:tcW w:type="dxa" w:w="1728"/>
            <w:vAlign w:val="center"/>
          </w:tcPr>
          <w:p>
            <w:r>
              <w:t>Joël Dicker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Miss Bee e il fantasma dell'ambasciata</w:t>
            </w:r>
          </w:p>
        </w:tc>
        <w:tc>
          <w:tcPr>
            <w:tcW w:type="dxa" w:w="1728"/>
            <w:vAlign w:val="center"/>
          </w:tcPr>
          <w:p>
            <w:r>
              <w:t>Alessia Gazzola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M. La fine e il principio</w:t>
            </w:r>
          </w:p>
        </w:tc>
        <w:tc>
          <w:tcPr>
            <w:tcW w:type="dxa" w:w="1728"/>
            <w:vAlign w:val="center"/>
          </w:tcPr>
          <w:p>
            <w:r>
              <w:t>Antonio Scurati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strada giovane</w:t>
            </w:r>
          </w:p>
        </w:tc>
        <w:tc>
          <w:tcPr>
            <w:tcW w:type="dxa" w:w="1728"/>
            <w:vAlign w:val="center"/>
          </w:tcPr>
          <w:p>
            <w:r>
              <w:t>Antonio Albanese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i gatti potessero parlare</w:t>
            </w:r>
          </w:p>
        </w:tc>
        <w:tc>
          <w:tcPr>
            <w:tcW w:type="dxa" w:w="1728"/>
            <w:vAlign w:val="center"/>
          </w:tcPr>
          <w:p>
            <w:r>
              <w:t>Piergiorgio Pulixi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Cambiare l'acqua ai fiori</w:t>
            </w:r>
          </w:p>
        </w:tc>
        <w:tc>
          <w:tcPr>
            <w:tcW w:type="dxa" w:w="1728"/>
            <w:vAlign w:val="center"/>
          </w:tcPr>
          <w:p>
            <w:r>
              <w:t>Valérie Perrin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L'amica geniale. Vol. 1</w:t>
            </w:r>
          </w:p>
        </w:tc>
        <w:tc>
          <w:tcPr>
            <w:tcW w:type="dxa" w:w="1728"/>
            <w:vAlign w:val="center"/>
          </w:tcPr>
          <w:p>
            <w:r>
              <w:t>Elena Ferrante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Storie della buonanotte per bambine ribelli. 100 vite di donne straordinarie. Ediz. a colori</w:t>
            </w:r>
          </w:p>
        </w:tc>
        <w:tc>
          <w:tcPr>
            <w:tcW w:type="dxa" w:w="1728"/>
            <w:vAlign w:val="center"/>
          </w:tcPr>
          <w:p>
            <w:r>
              <w:t>Francesca Cavallo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Cecità</w:t>
            </w:r>
          </w:p>
        </w:tc>
        <w:tc>
          <w:tcPr>
            <w:tcW w:type="dxa" w:w="1728"/>
            <w:vAlign w:val="center"/>
          </w:tcPr>
          <w:p>
            <w:r>
              <w:t>José Saramago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vegetariana</w:t>
            </w:r>
          </w:p>
        </w:tc>
        <w:tc>
          <w:tcPr>
            <w:tcW w:type="dxa" w:w="1728"/>
            <w:vAlign w:val="center"/>
          </w:tcPr>
          <w:p>
            <w:r>
              <w:t>Han Kang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Leoni di Sicilia. La saga dei Florio</w:t>
            </w:r>
          </w:p>
        </w:tc>
        <w:tc>
          <w:tcPr>
            <w:tcW w:type="dxa" w:w="1728"/>
            <w:vAlign w:val="center"/>
          </w:tcPr>
          <w:p>
            <w:r>
              <w:t>Stefania Auci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treno dei bambini</w:t>
            </w:r>
          </w:p>
        </w:tc>
        <w:tc>
          <w:tcPr>
            <w:tcW w:type="dxa" w:w="1728"/>
            <w:vAlign w:val="center"/>
          </w:tcPr>
          <w:p>
            <w:r>
              <w:t>Viola 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Pezzettino. Ediz. illustrata</w:t>
            </w:r>
          </w:p>
        </w:tc>
        <w:tc>
          <w:tcPr>
            <w:tcW w:type="dxa" w:w="1728"/>
            <w:vAlign w:val="center"/>
          </w:tcPr>
          <w:p>
            <w:r>
              <w:t>Leo Lionni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Sapiens. Da animali a dèi. Breve storia dell'umanità. Nuova ediz.</w:t>
            </w:r>
          </w:p>
        </w:tc>
        <w:tc>
          <w:tcPr>
            <w:tcW w:type="dxa" w:w="1728"/>
            <w:vAlign w:val="center"/>
          </w:tcPr>
          <w:p>
            <w:r>
              <w:t>Yuval Noah Harari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Norwegian wood. Tokyo blues</w:t>
            </w:r>
          </w:p>
        </w:tc>
        <w:tc>
          <w:tcPr>
            <w:tcW w:type="dxa" w:w="1728"/>
            <w:vAlign w:val="center"/>
          </w:tcPr>
          <w:p>
            <w:r>
              <w:t>Haruki Murakami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Una vita come tante</w:t>
            </w:r>
          </w:p>
        </w:tc>
        <w:tc>
          <w:tcPr>
            <w:tcW w:type="dxa" w:w="1728"/>
            <w:vAlign w:val="center"/>
          </w:tcPr>
          <w:p>
            <w:r>
              <w:t>Hanya Yanagihara</w:t>
            </w:r>
          </w:p>
        </w:tc>
        <w:tc>
          <w:tcPr>
            <w:tcW w:type="dxa" w:w="1728"/>
            <w:vAlign w:val="center"/>
          </w:tcPr>
          <w:p>
            <w:r>
              <w:t>Sellerio Editore Palermo</w:t>
            </w:r>
          </w:p>
        </w:tc>
        <w:tc>
          <w:tcPr>
            <w:tcW w:type="dxa" w:w="1728"/>
            <w:vAlign w:val="center"/>
          </w:tcPr>
          <w:p>
            <w:r>
              <w:t>27,00 €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questo è un uomo</w:t>
            </w:r>
          </w:p>
        </w:tc>
        <w:tc>
          <w:tcPr>
            <w:tcW w:type="dxa" w:w="1728"/>
            <w:vAlign w:val="center"/>
          </w:tcPr>
          <w:p>
            <w:r>
              <w:t>Primo Levi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Spillover. L'evoluzione delle pandemie</w:t>
            </w:r>
          </w:p>
        </w:tc>
        <w:tc>
          <w:tcPr>
            <w:tcW w:type="dxa" w:w="1728"/>
            <w:vAlign w:val="center"/>
          </w:tcPr>
          <w:p>
            <w:r>
              <w:t>David Quammen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gioia</w:t>
            </w:r>
          </w:p>
        </w:tc>
        <w:tc>
          <w:tcPr>
            <w:tcW w:type="dxa" w:w="1728"/>
            <w:vAlign w:val="center"/>
          </w:tcPr>
          <w:p>
            <w:r>
              <w:t>Goliarda Sapienza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L'uomo che scambiò sua moglie per un cappello</w:t>
            </w:r>
          </w:p>
        </w:tc>
        <w:tc>
          <w:tcPr>
            <w:tcW w:type="dxa" w:w="1728"/>
            <w:vAlign w:val="center"/>
          </w:tcPr>
          <w:p>
            <w:r>
              <w:t>Oliver Sacks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Accabadora</w:t>
            </w:r>
          </w:p>
        </w:tc>
        <w:tc>
          <w:tcPr>
            <w:tcW w:type="dxa" w:w="1728"/>
            <w:vAlign w:val="center"/>
          </w:tcPr>
          <w:p>
            <w:r>
              <w:t>Michela Murgia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L'ordine del tempo</w:t>
            </w:r>
          </w:p>
        </w:tc>
        <w:tc>
          <w:tcPr>
            <w:tcW w:type="dxa" w:w="1728"/>
            <w:vAlign w:val="center"/>
          </w:tcPr>
          <w:p>
            <w:r>
              <w:t>Carlo Rovelli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Finché il caffè è caldo</w:t>
            </w:r>
          </w:p>
        </w:tc>
        <w:tc>
          <w:tcPr>
            <w:tcW w:type="dxa" w:w="1728"/>
            <w:vAlign w:val="center"/>
          </w:tcPr>
          <w:p>
            <w:r>
              <w:t>Toshikazu Kawaguchi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Careless People: A Cautionary Tale of Power, Greed, and Lost Idealism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$17.71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Build a Business You Love: Mastering the Five Stages of Business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Build a Business You Love: Mastering the Five Stages of Business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$21.92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Believed in You: How Purposeful Mentorship Changes the World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Reset: How to Change What's Not Working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5 Types of Wealth: A Transformative Guide to Design Your Dream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Abundance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Work with Complicated People: Strategies for Effective Collaboration with (Nearly) Anyone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$14.88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 (Principles)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$24.50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Work with Complicated People: Strategies for Effective Collaboration with (Nearly) Anyone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$29.95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Ultimate Money Making Mindset: Make Money Without Investing Capital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Rich Mindset: Experiences from Successful Entrepreneurs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Speaking with Influence: How to Make Every Conversation Count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Online Money-Making Lesson Number 1: Capcha Pay to Click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Wish Someone Had Told Me . . .: The Best Advice for Building a Great Career and a Meaningful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Is Government?: The Untold Story of Public Service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Source Code: My Beginnings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Amazon Goldmine: How to Sell Products and Build Wealth on Amazon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Countries Go Broke: The Big Cycle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No More Tears: The Dark Secrets of Johnson &amp; Johnson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$22.66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Medicare Mama's Guide to Medicare and Social Security Retirement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Undeniable: How to Reach the Top and Stay There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Be Smart Pay Zero Taxes: Use the Buy, Borrow, Die Strategy to Get Rich and Stay Rich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Make Money Easy: Create Financial Freedom and Live a Richer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$15.99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Categoria: Self-help</w:t>
      </w:r>
    </w:p>
    <w:p>
      <w:pPr>
        <w:pStyle w:val="Heading2"/>
      </w:pPr>
      <w:r>
        <w:t>Libri Italiani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Editore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catastrofica visita allo zoo</w:t>
            </w:r>
          </w:p>
        </w:tc>
        <w:tc>
          <w:tcPr>
            <w:tcW w:type="dxa" w:w="1728"/>
            <w:vAlign w:val="center"/>
          </w:tcPr>
          <w:p>
            <w:r>
              <w:t>Joël Dicker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20,00 €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Miss Bee e il fantasma dell'ambasciata</w:t>
            </w:r>
          </w:p>
        </w:tc>
        <w:tc>
          <w:tcPr>
            <w:tcW w:type="dxa" w:w="1728"/>
            <w:vAlign w:val="center"/>
          </w:tcPr>
          <w:p>
            <w:r>
              <w:t>Alessia Gazzola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14,90 €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M. La fine e il principio</w:t>
            </w:r>
          </w:p>
        </w:tc>
        <w:tc>
          <w:tcPr>
            <w:tcW w:type="dxa" w:w="1728"/>
            <w:vAlign w:val="center"/>
          </w:tcPr>
          <w:p>
            <w:r>
              <w:t>Antonio Scurati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strada giovane</w:t>
            </w:r>
          </w:p>
        </w:tc>
        <w:tc>
          <w:tcPr>
            <w:tcW w:type="dxa" w:w="1728"/>
            <w:vAlign w:val="center"/>
          </w:tcPr>
          <w:p>
            <w:r>
              <w:t>Antonio Albanese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Elogio dell'ignoranza e dell'errore</w:t>
            </w:r>
          </w:p>
        </w:tc>
        <w:tc>
          <w:tcPr>
            <w:tcW w:type="dxa" w:w="1728"/>
            <w:vAlign w:val="center"/>
          </w:tcPr>
          <w:p>
            <w:r>
              <w:t>Gianrico Carofiglio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i gatti potessero parlare</w:t>
            </w:r>
          </w:p>
        </w:tc>
        <w:tc>
          <w:tcPr>
            <w:tcW w:type="dxa" w:w="1728"/>
            <w:vAlign w:val="center"/>
          </w:tcPr>
          <w:p>
            <w:r>
              <w:t>Piergiorgio Pulixi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Socrate, Agata e il futuro. L'arte di invecchiare con filosofia</w:t>
            </w:r>
          </w:p>
        </w:tc>
        <w:tc>
          <w:tcPr>
            <w:tcW w:type="dxa" w:w="1728"/>
            <w:vAlign w:val="center"/>
          </w:tcPr>
          <w:p>
            <w:r>
              <w:t>Beppe Severgnini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Cambiare l'acqua ai fiori</w:t>
            </w:r>
          </w:p>
        </w:tc>
        <w:tc>
          <w:tcPr>
            <w:tcW w:type="dxa" w:w="1728"/>
            <w:vAlign w:val="center"/>
          </w:tcPr>
          <w:p>
            <w:r>
              <w:t>Valérie Perrin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L'amica geniale. Vol. 1</w:t>
            </w:r>
          </w:p>
        </w:tc>
        <w:tc>
          <w:tcPr>
            <w:tcW w:type="dxa" w:w="1728"/>
            <w:vAlign w:val="center"/>
          </w:tcPr>
          <w:p>
            <w:r>
              <w:t>Elena Ferrante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21,00 €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Storie della buonanotte per bambine ribelli. 100 vite di donne straordinarie. Ediz. a colori</w:t>
            </w:r>
          </w:p>
        </w:tc>
        <w:tc>
          <w:tcPr>
            <w:tcW w:type="dxa" w:w="1728"/>
            <w:vAlign w:val="center"/>
          </w:tcPr>
          <w:p>
            <w:r>
              <w:t>Francesca Cavallo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19,00 €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Cecità</w:t>
            </w:r>
          </w:p>
        </w:tc>
        <w:tc>
          <w:tcPr>
            <w:tcW w:type="dxa" w:w="1728"/>
            <w:vAlign w:val="center"/>
          </w:tcPr>
          <w:p>
            <w:r>
              <w:t>José Saramago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La vegetariana</w:t>
            </w:r>
          </w:p>
        </w:tc>
        <w:tc>
          <w:tcPr>
            <w:tcW w:type="dxa" w:w="1728"/>
            <w:vAlign w:val="center"/>
          </w:tcPr>
          <w:p>
            <w:r>
              <w:t>Han Kang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 Leoni di Sicilia. La saga dei Florio</w:t>
            </w:r>
          </w:p>
        </w:tc>
        <w:tc>
          <w:tcPr>
            <w:tcW w:type="dxa" w:w="1728"/>
            <w:vAlign w:val="center"/>
          </w:tcPr>
          <w:p>
            <w:r>
              <w:t>Stefania Auci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Il treno dei bambini</w:t>
            </w:r>
          </w:p>
        </w:tc>
        <w:tc>
          <w:tcPr>
            <w:tcW w:type="dxa" w:w="1728"/>
            <w:vAlign w:val="center"/>
          </w:tcPr>
          <w:p>
            <w:r>
              <w:t>Viola Ardone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17,50 €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Pezzettino. Ediz. illustrata</w:t>
            </w:r>
          </w:p>
        </w:tc>
        <w:tc>
          <w:tcPr>
            <w:tcW w:type="dxa" w:w="1728"/>
            <w:vAlign w:val="center"/>
          </w:tcPr>
          <w:p>
            <w:r>
              <w:t>Leo Lionni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Sapiens. Da animali a dèi. Breve storia dell'umanità. Nuova ediz.</w:t>
            </w:r>
          </w:p>
        </w:tc>
        <w:tc>
          <w:tcPr>
            <w:tcW w:type="dxa" w:w="1728"/>
            <w:vAlign w:val="center"/>
          </w:tcPr>
          <w:p>
            <w:r>
              <w:t>Yuval Noah Harari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18,00 €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Norwegian wood. Tokyo blues</w:t>
            </w:r>
          </w:p>
        </w:tc>
        <w:tc>
          <w:tcPr>
            <w:tcW w:type="dxa" w:w="1728"/>
            <w:vAlign w:val="center"/>
          </w:tcPr>
          <w:p>
            <w:r>
              <w:t>Haruki Murakami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14,50 €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Una vita come tante</w:t>
            </w:r>
          </w:p>
        </w:tc>
        <w:tc>
          <w:tcPr>
            <w:tcW w:type="dxa" w:w="1728"/>
            <w:vAlign w:val="center"/>
          </w:tcPr>
          <w:p>
            <w:r>
              <w:t>Hanya Yanagihara</w:t>
            </w:r>
          </w:p>
        </w:tc>
        <w:tc>
          <w:tcPr>
            <w:tcW w:type="dxa" w:w="1728"/>
            <w:vAlign w:val="center"/>
          </w:tcPr>
          <w:p>
            <w:r>
              <w:t>Sellerio Editore Palermo</w:t>
            </w:r>
          </w:p>
        </w:tc>
        <w:tc>
          <w:tcPr>
            <w:tcW w:type="dxa" w:w="1728"/>
            <w:vAlign w:val="center"/>
          </w:tcPr>
          <w:p>
            <w:r>
              <w:t>27,00 €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Se questo è un uomo</w:t>
            </w:r>
          </w:p>
        </w:tc>
        <w:tc>
          <w:tcPr>
            <w:tcW w:type="dxa" w:w="1728"/>
            <w:vAlign w:val="center"/>
          </w:tcPr>
          <w:p>
            <w:r>
              <w:t>Primo Levi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Spillover. L'evoluzione delle pandemie</w:t>
            </w:r>
          </w:p>
        </w:tc>
        <w:tc>
          <w:tcPr>
            <w:tcW w:type="dxa" w:w="1728"/>
            <w:vAlign w:val="center"/>
          </w:tcPr>
          <w:p>
            <w:r>
              <w:t>David Quammen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14,00 €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L'arte della gioia</w:t>
            </w:r>
          </w:p>
        </w:tc>
        <w:tc>
          <w:tcPr>
            <w:tcW w:type="dxa" w:w="1728"/>
            <w:vAlign w:val="center"/>
          </w:tcPr>
          <w:p>
            <w:r>
              <w:t>Goliarda Sapienza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L'uomo che scambiò sua moglie per un cappello</w:t>
            </w:r>
          </w:p>
        </w:tc>
        <w:tc>
          <w:tcPr>
            <w:tcW w:type="dxa" w:w="1728"/>
            <w:vAlign w:val="center"/>
          </w:tcPr>
          <w:p>
            <w:r>
              <w:t>Oliver Sacks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13,00 €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Accabadora</w:t>
            </w:r>
          </w:p>
        </w:tc>
        <w:tc>
          <w:tcPr>
            <w:tcW w:type="dxa" w:w="1728"/>
            <w:vAlign w:val="center"/>
          </w:tcPr>
          <w:p>
            <w:r>
              <w:t>Michela Murgia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12,00 €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L'ordine del tempo</w:t>
            </w:r>
          </w:p>
        </w:tc>
        <w:tc>
          <w:tcPr>
            <w:tcW w:type="dxa" w:w="1728"/>
            <w:vAlign w:val="center"/>
          </w:tcPr>
          <w:p>
            <w:r>
              <w:t>Carlo Rovelli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15,00 €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1728"/>
            <w:vAlign w:val="center"/>
          </w:tcPr>
          <w:p>
            <w:r>
              <w:t>Finché il caffè è caldo</w:t>
            </w:r>
          </w:p>
        </w:tc>
        <w:tc>
          <w:tcPr>
            <w:tcW w:type="dxa" w:w="1728"/>
            <w:vAlign w:val="center"/>
          </w:tcPr>
          <w:p>
            <w:r>
              <w:t>Toshikazu Kawaguchi</w:t>
            </w:r>
          </w:p>
        </w:tc>
        <w:tc>
          <w:tcPr>
            <w:tcW w:type="dxa" w:w="1728"/>
            <w:vAlign w:val="center"/>
          </w:tcPr>
          <w:p>
            <w:r>
              <w:t>Editore non disponibile</w:t>
            </w:r>
          </w:p>
        </w:tc>
        <w:tc>
          <w:tcPr>
            <w:tcW w:type="dxa" w:w="1728"/>
            <w:vAlign w:val="center"/>
          </w:tcPr>
          <w:p>
            <w:r>
              <w:t>16,00 €</w:t>
            </w:r>
          </w:p>
        </w:tc>
        <w:tc>
          <w:tcPr>
            <w:tcW w:type="dxa" w:w="1728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pPr>
        <w:pStyle w:val="Heading2"/>
      </w:pPr>
      <w:r>
        <w:t>Libri Americani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Titolo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Autore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Prezzo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Link d'acquisto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$17.33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Giggle: A Guide to Taking Life Less Seriously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$11.80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$18.18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$7.40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Conversation: Argue Less, Talk More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Who Believed in You: How Purposeful Mentorship Changes the World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Next Day: Transitions, Change, and Moving Forward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5 Types of Wealth: A Transformative Guide to Design Your Dream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Book of Alchemy: A Creative Practice for an Inspired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$18.85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Uncommon Favor: Basketball, North Philly, My Mother, and the Life Lessons I Learned from All Three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$26.96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and Be Heard: The Keys to Effective and Persuasive Speaking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Am Maria: My Reflections and Poems on Heartbreak, Healing, and Finding Your Way Home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$21.00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Ultimate Money Making Mindset: Make Money Without Investing Capital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Speaking with Influence: How to Make Every Conversation Count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to Connect: The Power of Empathy in Verbal Communication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Instructions for Developing Self-Efficacy in Language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$6.08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Speak with Purpose: How to Use Words to Inspire and Motivate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I Wish Someone Had Told Me . . .: The Best Advice for Building a Great Career and a Meaningful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$20.30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Art of Communication: How to Convince Your Partner with Words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$13.08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All the Way to the River: Love, Loss, and Liberation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$24.50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Uncommon Favor: Basketball, North Philly, My Mother, and the Life Lessons I Learned from All Three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$16.40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Fight for Us: Overcome What Divides to Build a Marriage That Thrives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$20.99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The Man the Moment Demands: Master the 10 Characteristics of the Comprehensive Man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$17.32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Shot Ready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$35.00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How to Giggle: A Guide to Taking Life Less Seriously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$14.99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Undeniable: How to Reach the Top and Stay There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$13.12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Make Money Easy: Create Financial Freedom and Live a Richer Life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$17.46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True and False Magic: A Tools Workbook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$16.20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Talk: The Science of Conversation and the Art of Being Ourselves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$17.72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  <w:tr>
        <w:tc>
          <w:tcPr>
            <w:tcW w:type="dxa" w:w="2160"/>
            <w:vAlign w:val="center"/>
          </w:tcPr>
          <w:p>
            <w:r>
              <w:t>High Functioning: Overcome Your Hidden Depression and Reclaim Your Joy</w:t>
            </w:r>
          </w:p>
        </w:tc>
        <w:tc>
          <w:tcPr>
            <w:tcW w:type="dxa" w:w="2160"/>
            <w:vAlign w:val="center"/>
          </w:tcPr>
          <w:p>
            <w:r>
              <w:t>Autore non disponibile</w:t>
            </w:r>
          </w:p>
        </w:tc>
        <w:tc>
          <w:tcPr>
            <w:tcW w:type="dxa" w:w="2160"/>
            <w:vAlign w:val="center"/>
          </w:tcPr>
          <w:p>
            <w:r>
              <w:t>$17.05</w:t>
            </w:r>
          </w:p>
        </w:tc>
        <w:tc>
          <w:tcPr>
            <w:tcW w:type="dxa" w:w="2160"/>
            <w:vAlign w:val="center"/>
          </w:tcPr>
          <w:p>
            <w:r/>
            <w:r>
              <w:rPr>
                <w:color w:val="0000FF"/>
                <w:u w:val="single"/>
              </w:rPr>
              <w:t>Link</w:t>
            </w:r>
            <w:r>
              <w:t xml:space="preserve"> (Clicca per acquistare)</w:t>
            </w:r>
          </w:p>
        </w:tc>
      </w:tr>
    </w:tbl>
    <w:p/>
    <w:p>
      <w:r>
        <w:br w:type="page"/>
      </w:r>
    </w:p>
    <w:p>
      <w:pPr>
        <w:pStyle w:val="Heading1"/>
      </w:pPr>
      <w:r>
        <w:t>Conclusioni</w:t>
      </w:r>
    </w:p>
    <w:p>
      <w:r>
        <w:t>Questo documento è stato generato automaticamente tramite uno script Python che ha raccolto le informazioni sui libri pubblicati negli ultimi 30 giorni nelle categorie filosofia, psicologia, società, business e self-help, sia per il mercato italiano che per quello americano.</w:t>
      </w:r>
    </w:p>
    <w:p>
      <w:r>
        <w:t>I dati sono stati raccolti da IBS.it per i libri italiani e da Amazon.com per i libri americani. I link d'acquisto permettono di accedere direttamente alle pagine dei libri sui rispettivi siti.</w:t>
      </w:r>
    </w:p>
    <w:p/>
    <w:p>
      <w:r>
        <w:t>Nota: I link d'acquisto sono indicati come testo blu sottolineato. Per utilizzarli, è necessario aprire il documento in un editor che supporti i link (come Microsoft Word o LibreOffice Writer) e fare clic sul testo 'Link'.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